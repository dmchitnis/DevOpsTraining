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7689" w14:textId="37774B14" w:rsidR="000D3EE0" w:rsidRPr="00527D53" w:rsidRDefault="00000000">
      <w:pPr>
        <w:rPr>
          <w:sz w:val="28"/>
          <w:szCs w:val="28"/>
        </w:rPr>
      </w:pPr>
      <w:r w:rsidRPr="00527D53">
        <w:rPr>
          <w:b/>
          <w:sz w:val="28"/>
          <w:szCs w:val="28"/>
        </w:rPr>
        <w:t>Deepak is a seasoned software engineering leader with 30+ years of experience architecting and delivering end-to-end technology solutions. Expert in integrating legacy systems with modern platforms, Deepak excels in full stack development, secure API and cloud-native application design (AWS, Azure, GCP), and real-time/batch data movement using Azure Data Factory and Kafka. He has led major integration and DevSecOps projects at Chevron</w:t>
      </w:r>
      <w:r w:rsidR="00AD23B5">
        <w:rPr>
          <w:b/>
          <w:sz w:val="28"/>
          <w:szCs w:val="28"/>
        </w:rPr>
        <w:t xml:space="preserve">, </w:t>
      </w:r>
      <w:r w:rsidRPr="00527D53">
        <w:rPr>
          <w:b/>
          <w:sz w:val="28"/>
          <w:szCs w:val="28"/>
        </w:rPr>
        <w:t>Anthem</w:t>
      </w:r>
      <w:r w:rsidR="00AD23B5">
        <w:rPr>
          <w:b/>
          <w:sz w:val="28"/>
          <w:szCs w:val="28"/>
        </w:rPr>
        <w:t xml:space="preserve"> among others</w:t>
      </w:r>
      <w:r w:rsidRPr="00527D53">
        <w:rPr>
          <w:b/>
          <w:sz w:val="28"/>
          <w:szCs w:val="28"/>
        </w:rPr>
        <w:t>, driving secure, scalable, and high-performing solutions. Deepak is well versed in modern data systems (MongoDB, DocumentDB, CosmosDB), data preparation for analytics/AI, and building engaging user experiences. Adept at project solutioning, staffing, and pricing, Deepak consistently delivers results aligned with business and technical objectives.</w:t>
      </w:r>
    </w:p>
    <w:sectPr w:rsidR="000D3EE0" w:rsidRPr="00527D5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8AE99" w14:textId="77777777" w:rsidR="00E42CCF" w:rsidRDefault="00E42CCF">
      <w:pPr>
        <w:spacing w:after="0" w:line="240" w:lineRule="auto"/>
      </w:pPr>
      <w:r>
        <w:separator/>
      </w:r>
    </w:p>
  </w:endnote>
  <w:endnote w:type="continuationSeparator" w:id="0">
    <w:p w14:paraId="1860B823" w14:textId="77777777" w:rsidR="00E42CCF" w:rsidRDefault="00E4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61D6A" w14:textId="77777777" w:rsidR="00E42CCF" w:rsidRDefault="00E42CCF">
      <w:pPr>
        <w:spacing w:after="0" w:line="240" w:lineRule="auto"/>
      </w:pPr>
      <w:r>
        <w:separator/>
      </w:r>
    </w:p>
  </w:footnote>
  <w:footnote w:type="continuationSeparator" w:id="0">
    <w:p w14:paraId="19B45A3A" w14:textId="77777777" w:rsidR="00E42CCF" w:rsidRDefault="00E42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FBAD4" w14:textId="7F43F004" w:rsidR="000D3EE0" w:rsidRDefault="000D3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603312">
    <w:abstractNumId w:val="8"/>
  </w:num>
  <w:num w:numId="2" w16cid:durableId="88820693">
    <w:abstractNumId w:val="6"/>
  </w:num>
  <w:num w:numId="3" w16cid:durableId="305164994">
    <w:abstractNumId w:val="5"/>
  </w:num>
  <w:num w:numId="4" w16cid:durableId="103161474">
    <w:abstractNumId w:val="4"/>
  </w:num>
  <w:num w:numId="5" w16cid:durableId="1598825642">
    <w:abstractNumId w:val="7"/>
  </w:num>
  <w:num w:numId="6" w16cid:durableId="545994703">
    <w:abstractNumId w:val="3"/>
  </w:num>
  <w:num w:numId="7" w16cid:durableId="1611932582">
    <w:abstractNumId w:val="2"/>
  </w:num>
  <w:num w:numId="8" w16cid:durableId="1825969649">
    <w:abstractNumId w:val="1"/>
  </w:num>
  <w:num w:numId="9" w16cid:durableId="20673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EE0"/>
    <w:rsid w:val="0015074B"/>
    <w:rsid w:val="0029639D"/>
    <w:rsid w:val="00297458"/>
    <w:rsid w:val="00326F90"/>
    <w:rsid w:val="00527D53"/>
    <w:rsid w:val="006F2D9B"/>
    <w:rsid w:val="00AA1D8D"/>
    <w:rsid w:val="00AD23B5"/>
    <w:rsid w:val="00B47730"/>
    <w:rsid w:val="00BA4CDE"/>
    <w:rsid w:val="00CB0664"/>
    <w:rsid w:val="00E42CCF"/>
    <w:rsid w:val="00E953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7C6A9F-EA10-A849-ACE7-3328DAD7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ptos" w:hAnsi="Apto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Chitnis, Deepak</cp:lastModifiedBy>
  <cp:revision>4</cp:revision>
  <dcterms:created xsi:type="dcterms:W3CDTF">2013-12-23T23:15:00Z</dcterms:created>
  <dcterms:modified xsi:type="dcterms:W3CDTF">2025-06-10T14:38:00Z</dcterms:modified>
  <cp:category/>
</cp:coreProperties>
</file>